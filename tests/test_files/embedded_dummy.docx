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July 27, 2017+Y</w:t>
      </w:r>
    </w:p>
    <w:p>
      <w:r>
        <w:t>Dear sir or Madam:</w:t>
      </w:r>
    </w:p>
    <w:p>
      <w:r>
        <w:t>we are pleased to help with you</w:t>
      </w:r>
    </w:p>
    <w:p>
      <w:r>
        <w:t>Please feel free to contact me for phone</w:t>
      </w:r>
    </w:p>
    <w:p>
      <w:r>
        <w:t xml:space="preserve">I look forward to assisting you in </w:t>
      </w:r>
    </w:p>
    <w:p/>
    <w:p>
      <w:r>
        <w:t>Best regards,</w:t>
      </w:r>
    </w:p>
    <w:p>
      <w:r>
        <w:t>Acme Specialist 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